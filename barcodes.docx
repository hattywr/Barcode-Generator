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E686" w14:textId="77777777" w:rsidR="00871B46" w:rsidRDefault="007D2325">
      <w:pPr>
        <w:pStyle w:val="Heading1"/>
      </w:pPr>
      <w:r>
        <w:t>Generated At 2025-01-23 10:59:15</w:t>
      </w:r>
    </w:p>
    <w:p w14:paraId="610C691C" w14:textId="77777777" w:rsidR="00871B46" w:rsidRDefault="00871B46"/>
    <w:p w14:paraId="34294D7C" w14:textId="77777777" w:rsidR="00871B46" w:rsidRDefault="007D2325">
      <w:r>
        <w:t>Value: 50010101-A</w:t>
      </w:r>
    </w:p>
    <w:p w14:paraId="2F8E609F" w14:textId="77777777" w:rsidR="00871B46" w:rsidRDefault="007D2325">
      <w:r>
        <w:rPr>
          <w:noProof/>
        </w:rPr>
        <w:drawing>
          <wp:inline distT="0" distB="0" distL="0" distR="0" wp14:anchorId="3DB25531" wp14:editId="7D7B1ABB">
            <wp:extent cx="64008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101-A_barcod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6DAF" w14:textId="77777777" w:rsidR="00871B46" w:rsidRDefault="00871B46"/>
    <w:p w14:paraId="780595B5" w14:textId="77777777" w:rsidR="00871B46" w:rsidRDefault="007D2325">
      <w:r>
        <w:t>Value: 50010101-B</w:t>
      </w:r>
    </w:p>
    <w:p w14:paraId="094D375E" w14:textId="77777777" w:rsidR="00871B46" w:rsidRDefault="007D2325">
      <w:r>
        <w:rPr>
          <w:noProof/>
        </w:rPr>
        <w:drawing>
          <wp:inline distT="0" distB="0" distL="0" distR="0" wp14:anchorId="76BD6148" wp14:editId="5A49EFFB">
            <wp:extent cx="64008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101-B_barco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D94D" w14:textId="77777777" w:rsidR="00871B46" w:rsidRDefault="00871B46"/>
    <w:p w14:paraId="490A5C1A" w14:textId="77777777" w:rsidR="00871B46" w:rsidRDefault="007D2325">
      <w:r>
        <w:t>Value: 50010101-C</w:t>
      </w:r>
    </w:p>
    <w:p w14:paraId="2D7C3879" w14:textId="77777777" w:rsidR="00871B46" w:rsidRDefault="007D2325">
      <w:r>
        <w:rPr>
          <w:noProof/>
        </w:rPr>
        <w:lastRenderedPageBreak/>
        <w:drawing>
          <wp:inline distT="0" distB="0" distL="0" distR="0" wp14:anchorId="61884E84" wp14:editId="45391218">
            <wp:extent cx="64008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101-C_ba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4A6F" w14:textId="77777777" w:rsidR="00871B46" w:rsidRDefault="00871B46"/>
    <w:p w14:paraId="41273AF2" w14:textId="77777777" w:rsidR="00871B46" w:rsidRDefault="007D2325">
      <w:r>
        <w:t>Value: 50010102-A</w:t>
      </w:r>
    </w:p>
    <w:p w14:paraId="190D3FB7" w14:textId="77777777" w:rsidR="00871B46" w:rsidRDefault="007D2325">
      <w:r>
        <w:rPr>
          <w:noProof/>
        </w:rPr>
        <w:drawing>
          <wp:inline distT="0" distB="0" distL="0" distR="0" wp14:anchorId="3977EB06" wp14:editId="488029E2">
            <wp:extent cx="64008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102-A_bar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153E" w14:textId="77777777" w:rsidR="00871B46" w:rsidRDefault="00871B46"/>
    <w:p w14:paraId="6405A31E" w14:textId="77777777" w:rsidR="00871B46" w:rsidRDefault="007D2325">
      <w:r>
        <w:t>Value: 50010102-B</w:t>
      </w:r>
    </w:p>
    <w:p w14:paraId="474FAD8F" w14:textId="77777777" w:rsidR="00871B46" w:rsidRDefault="007D2325">
      <w:r>
        <w:rPr>
          <w:noProof/>
        </w:rPr>
        <w:lastRenderedPageBreak/>
        <w:drawing>
          <wp:inline distT="0" distB="0" distL="0" distR="0" wp14:anchorId="77D3A1BC" wp14:editId="0CF092F3">
            <wp:extent cx="64008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102-B_barco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23DC" w14:textId="77777777" w:rsidR="00871B46" w:rsidRDefault="00871B46"/>
    <w:p w14:paraId="70E691C0" w14:textId="77777777" w:rsidR="00871B46" w:rsidRDefault="007D2325">
      <w:r>
        <w:t>Value: 50010102-C</w:t>
      </w:r>
    </w:p>
    <w:p w14:paraId="587262FE" w14:textId="77777777" w:rsidR="00871B46" w:rsidRDefault="007D2325">
      <w:r>
        <w:rPr>
          <w:noProof/>
        </w:rPr>
        <w:drawing>
          <wp:inline distT="0" distB="0" distL="0" distR="0" wp14:anchorId="04422C41" wp14:editId="79A86106">
            <wp:extent cx="64008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102-C_barcod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8802" w14:textId="77777777" w:rsidR="00871B46" w:rsidRDefault="00871B46"/>
    <w:p w14:paraId="0E0A977C" w14:textId="77777777" w:rsidR="00871B46" w:rsidRDefault="007D2325">
      <w:r>
        <w:t>Value: 50010103-A</w:t>
      </w:r>
    </w:p>
    <w:p w14:paraId="476232F5" w14:textId="77777777" w:rsidR="00871B46" w:rsidRDefault="007D2325">
      <w:r>
        <w:rPr>
          <w:noProof/>
        </w:rPr>
        <w:lastRenderedPageBreak/>
        <w:drawing>
          <wp:inline distT="0" distB="0" distL="0" distR="0" wp14:anchorId="4B9F11D9" wp14:editId="307C969D">
            <wp:extent cx="64008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103-A_barcod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C2B6" w14:textId="77777777" w:rsidR="00871B46" w:rsidRDefault="00871B46"/>
    <w:p w14:paraId="31BF9490" w14:textId="77777777" w:rsidR="00871B46" w:rsidRDefault="007D2325">
      <w:r>
        <w:t>Value: 50010103-B</w:t>
      </w:r>
    </w:p>
    <w:p w14:paraId="1DB326FD" w14:textId="77777777" w:rsidR="00871B46" w:rsidRDefault="007D2325">
      <w:r>
        <w:rPr>
          <w:noProof/>
        </w:rPr>
        <w:drawing>
          <wp:inline distT="0" distB="0" distL="0" distR="0" wp14:anchorId="36AAC447" wp14:editId="503896F5">
            <wp:extent cx="64008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103-B_barcod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871B" w14:textId="77777777" w:rsidR="00871B46" w:rsidRDefault="00871B46"/>
    <w:p w14:paraId="72AB16C9" w14:textId="77777777" w:rsidR="00871B46" w:rsidRDefault="007D2325">
      <w:r>
        <w:t>Value: 50010103-C</w:t>
      </w:r>
    </w:p>
    <w:p w14:paraId="28960027" w14:textId="77777777" w:rsidR="00871B46" w:rsidRDefault="007D2325">
      <w:r>
        <w:rPr>
          <w:noProof/>
        </w:rPr>
        <w:lastRenderedPageBreak/>
        <w:drawing>
          <wp:inline distT="0" distB="0" distL="0" distR="0" wp14:anchorId="26041391" wp14:editId="056F5DFF">
            <wp:extent cx="64008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103-C_barcod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97A2" w14:textId="77777777" w:rsidR="00871B46" w:rsidRDefault="00871B46"/>
    <w:p w14:paraId="4F15F5EC" w14:textId="77777777" w:rsidR="00871B46" w:rsidRDefault="007D2325">
      <w:r>
        <w:t>Value: 50010101-D</w:t>
      </w:r>
    </w:p>
    <w:p w14:paraId="188830EF" w14:textId="77777777" w:rsidR="00871B46" w:rsidRDefault="007D2325">
      <w:r>
        <w:rPr>
          <w:noProof/>
        </w:rPr>
        <w:drawing>
          <wp:inline distT="0" distB="0" distL="0" distR="0" wp14:anchorId="1C75BB95" wp14:editId="6BAA0297">
            <wp:extent cx="64008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101-D_barcod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FE44" w14:textId="77777777" w:rsidR="00871B46" w:rsidRDefault="00871B46"/>
    <w:p w14:paraId="4F2C4E72" w14:textId="77777777" w:rsidR="00871B46" w:rsidRDefault="007D2325">
      <w:r>
        <w:t>Value: 50010101-E</w:t>
      </w:r>
    </w:p>
    <w:p w14:paraId="71CA39C9" w14:textId="77777777" w:rsidR="00871B46" w:rsidRDefault="007D2325">
      <w:r>
        <w:rPr>
          <w:noProof/>
        </w:rPr>
        <w:lastRenderedPageBreak/>
        <w:drawing>
          <wp:inline distT="0" distB="0" distL="0" distR="0" wp14:anchorId="74325549" wp14:editId="49FECA3B">
            <wp:extent cx="64008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101-E_barcod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D412" w14:textId="77777777" w:rsidR="00871B46" w:rsidRDefault="00871B46"/>
    <w:p w14:paraId="0B2FA0B7" w14:textId="77777777" w:rsidR="00871B46" w:rsidRDefault="007D2325">
      <w:r>
        <w:t>Value: 50010101-F</w:t>
      </w:r>
    </w:p>
    <w:p w14:paraId="3D354ECB" w14:textId="77777777" w:rsidR="00871B46" w:rsidRDefault="007D2325">
      <w:r>
        <w:rPr>
          <w:noProof/>
        </w:rPr>
        <w:drawing>
          <wp:inline distT="0" distB="0" distL="0" distR="0" wp14:anchorId="4EA104E3" wp14:editId="12454EEF">
            <wp:extent cx="64008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101-F_barcod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9212" w14:textId="77777777" w:rsidR="00871B46" w:rsidRDefault="00871B46"/>
    <w:p w14:paraId="001C8B98" w14:textId="77777777" w:rsidR="00871B46" w:rsidRDefault="007D2325">
      <w:r>
        <w:t>Value: 50010102-D</w:t>
      </w:r>
    </w:p>
    <w:p w14:paraId="6223EB88" w14:textId="77777777" w:rsidR="00871B46" w:rsidRDefault="007D2325">
      <w:r>
        <w:rPr>
          <w:noProof/>
        </w:rPr>
        <w:lastRenderedPageBreak/>
        <w:drawing>
          <wp:inline distT="0" distB="0" distL="0" distR="0" wp14:anchorId="07F1F1D5" wp14:editId="67D72509">
            <wp:extent cx="64008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102-D_barcod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ABC8" w14:textId="77777777" w:rsidR="00871B46" w:rsidRDefault="00871B46"/>
    <w:p w14:paraId="4F3DE4AF" w14:textId="77777777" w:rsidR="00871B46" w:rsidRDefault="007D2325">
      <w:r>
        <w:t>Value: 50010102-E</w:t>
      </w:r>
    </w:p>
    <w:p w14:paraId="147ADCED" w14:textId="77777777" w:rsidR="00871B46" w:rsidRDefault="007D2325">
      <w:r>
        <w:rPr>
          <w:noProof/>
        </w:rPr>
        <w:drawing>
          <wp:inline distT="0" distB="0" distL="0" distR="0" wp14:anchorId="43B4AE00" wp14:editId="058406C7">
            <wp:extent cx="64008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102-E_barcod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3149" w14:textId="77777777" w:rsidR="00871B46" w:rsidRDefault="00871B46"/>
    <w:p w14:paraId="12C19869" w14:textId="77777777" w:rsidR="00871B46" w:rsidRDefault="007D2325">
      <w:r>
        <w:t>Value: 50010102-F</w:t>
      </w:r>
    </w:p>
    <w:p w14:paraId="2800B449" w14:textId="77777777" w:rsidR="00871B46" w:rsidRDefault="007D2325">
      <w:r>
        <w:rPr>
          <w:noProof/>
        </w:rPr>
        <w:lastRenderedPageBreak/>
        <w:drawing>
          <wp:inline distT="0" distB="0" distL="0" distR="0" wp14:anchorId="3504AC6D" wp14:editId="0F57AAEA">
            <wp:extent cx="64008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102-F_barcod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1A94" w14:textId="77777777" w:rsidR="00871B46" w:rsidRDefault="00871B46"/>
    <w:p w14:paraId="3135733D" w14:textId="77777777" w:rsidR="00871B46" w:rsidRDefault="007D2325">
      <w:r>
        <w:t>Value: 50010103-D</w:t>
      </w:r>
    </w:p>
    <w:p w14:paraId="6A92ABF9" w14:textId="77777777" w:rsidR="00871B46" w:rsidRDefault="007D2325">
      <w:r>
        <w:rPr>
          <w:noProof/>
        </w:rPr>
        <w:drawing>
          <wp:inline distT="0" distB="0" distL="0" distR="0" wp14:anchorId="31449A44" wp14:editId="2FDEF294">
            <wp:extent cx="64008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103-D_barcod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4DDF" w14:textId="77777777" w:rsidR="00871B46" w:rsidRDefault="00871B46"/>
    <w:p w14:paraId="79A41264" w14:textId="77777777" w:rsidR="00871B46" w:rsidRDefault="007D2325">
      <w:r>
        <w:t>Value: 50010103-E</w:t>
      </w:r>
    </w:p>
    <w:p w14:paraId="266270E1" w14:textId="77777777" w:rsidR="00871B46" w:rsidRDefault="007D2325">
      <w:r>
        <w:rPr>
          <w:noProof/>
        </w:rPr>
        <w:lastRenderedPageBreak/>
        <w:drawing>
          <wp:inline distT="0" distB="0" distL="0" distR="0" wp14:anchorId="170CE35F" wp14:editId="647B718D">
            <wp:extent cx="64008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103-E_barcod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269B" w14:textId="77777777" w:rsidR="00871B46" w:rsidRDefault="00871B46"/>
    <w:p w14:paraId="4082CAFF" w14:textId="77777777" w:rsidR="00871B46" w:rsidRDefault="007D2325">
      <w:r>
        <w:t>Value: 50010103-F</w:t>
      </w:r>
    </w:p>
    <w:p w14:paraId="74B2656F" w14:textId="77777777" w:rsidR="00871B46" w:rsidRDefault="007D2325">
      <w:r>
        <w:rPr>
          <w:noProof/>
        </w:rPr>
        <w:drawing>
          <wp:inline distT="0" distB="0" distL="0" distR="0" wp14:anchorId="6EC01758" wp14:editId="5A4C851A">
            <wp:extent cx="64008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103-F_barcod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5A7E" w14:textId="77777777" w:rsidR="00871B46" w:rsidRDefault="00871B46"/>
    <w:p w14:paraId="0B9E87B1" w14:textId="77777777" w:rsidR="00871B46" w:rsidRDefault="007D2325">
      <w:r>
        <w:t>Value: 50010201-A</w:t>
      </w:r>
    </w:p>
    <w:p w14:paraId="5BC844C6" w14:textId="77777777" w:rsidR="00871B46" w:rsidRDefault="007D2325">
      <w:r>
        <w:rPr>
          <w:noProof/>
        </w:rPr>
        <w:lastRenderedPageBreak/>
        <w:drawing>
          <wp:inline distT="0" distB="0" distL="0" distR="0" wp14:anchorId="449B1348" wp14:editId="0C3F8D06">
            <wp:extent cx="6400800" cy="274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201-A_barcod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57F7" w14:textId="77777777" w:rsidR="00871B46" w:rsidRDefault="00871B46"/>
    <w:p w14:paraId="7452781E" w14:textId="77777777" w:rsidR="00871B46" w:rsidRDefault="007D2325">
      <w:r>
        <w:t>Value: 50010201-B</w:t>
      </w:r>
    </w:p>
    <w:p w14:paraId="1AD70B7D" w14:textId="77777777" w:rsidR="00871B46" w:rsidRDefault="007D2325">
      <w:r>
        <w:rPr>
          <w:noProof/>
        </w:rPr>
        <w:drawing>
          <wp:inline distT="0" distB="0" distL="0" distR="0" wp14:anchorId="7D11C6D0" wp14:editId="2E051D23">
            <wp:extent cx="6400800" cy="274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201-B_barcod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862A" w14:textId="77777777" w:rsidR="00871B46" w:rsidRDefault="00871B46"/>
    <w:p w14:paraId="2E87C53D" w14:textId="77777777" w:rsidR="00871B46" w:rsidRDefault="007D2325">
      <w:r>
        <w:t>Value: 50010201-C</w:t>
      </w:r>
    </w:p>
    <w:p w14:paraId="29A66FAE" w14:textId="77777777" w:rsidR="00871B46" w:rsidRDefault="007D2325">
      <w:r>
        <w:rPr>
          <w:noProof/>
        </w:rPr>
        <w:lastRenderedPageBreak/>
        <w:drawing>
          <wp:inline distT="0" distB="0" distL="0" distR="0" wp14:anchorId="153BA00F" wp14:editId="2B7818D9">
            <wp:extent cx="6400800" cy="274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201-C_barcod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3ABA" w14:textId="77777777" w:rsidR="00871B46" w:rsidRDefault="00871B46"/>
    <w:p w14:paraId="2334ED94" w14:textId="77777777" w:rsidR="00871B46" w:rsidRDefault="007D2325">
      <w:r>
        <w:t xml:space="preserve">Value: </w:t>
      </w:r>
      <w:r>
        <w:t>50010201-D</w:t>
      </w:r>
    </w:p>
    <w:p w14:paraId="408B11EB" w14:textId="77777777" w:rsidR="00871B46" w:rsidRDefault="007D2325">
      <w:r>
        <w:rPr>
          <w:noProof/>
        </w:rPr>
        <w:drawing>
          <wp:inline distT="0" distB="0" distL="0" distR="0" wp14:anchorId="395DF58E" wp14:editId="64A20F51">
            <wp:extent cx="640080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201-D_barcod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4554" w14:textId="77777777" w:rsidR="00871B46" w:rsidRDefault="00871B46"/>
    <w:p w14:paraId="26DF8301" w14:textId="77777777" w:rsidR="00871B46" w:rsidRDefault="007D2325">
      <w:r>
        <w:t>Value: 50010201-E</w:t>
      </w:r>
    </w:p>
    <w:p w14:paraId="67B18EE2" w14:textId="77777777" w:rsidR="00871B46" w:rsidRDefault="007D2325">
      <w:r>
        <w:rPr>
          <w:noProof/>
        </w:rPr>
        <w:lastRenderedPageBreak/>
        <w:drawing>
          <wp:inline distT="0" distB="0" distL="0" distR="0" wp14:anchorId="38328240" wp14:editId="04BB9357">
            <wp:extent cx="6400800" cy="274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201-E_barcod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65EB" w14:textId="77777777" w:rsidR="00871B46" w:rsidRDefault="00871B46"/>
    <w:p w14:paraId="6029BED6" w14:textId="77777777" w:rsidR="00871B46" w:rsidRDefault="007D2325">
      <w:r>
        <w:t>Value: 50010201-F</w:t>
      </w:r>
    </w:p>
    <w:p w14:paraId="3C8B091C" w14:textId="77777777" w:rsidR="00871B46" w:rsidRDefault="007D2325">
      <w:r>
        <w:rPr>
          <w:noProof/>
        </w:rPr>
        <w:drawing>
          <wp:inline distT="0" distB="0" distL="0" distR="0" wp14:anchorId="2B102C06" wp14:editId="2675BD98">
            <wp:extent cx="6400800" cy="274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201-F_barcod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4A31" w14:textId="77777777" w:rsidR="00871B46" w:rsidRDefault="00871B46"/>
    <w:p w14:paraId="5CD01D87" w14:textId="77777777" w:rsidR="00871B46" w:rsidRDefault="007D2325">
      <w:r>
        <w:t>Value: 50010202-A</w:t>
      </w:r>
    </w:p>
    <w:p w14:paraId="3709BB2E" w14:textId="77777777" w:rsidR="00871B46" w:rsidRDefault="007D2325">
      <w:r>
        <w:rPr>
          <w:noProof/>
        </w:rPr>
        <w:lastRenderedPageBreak/>
        <w:drawing>
          <wp:inline distT="0" distB="0" distL="0" distR="0" wp14:anchorId="0DF73AC7" wp14:editId="60968D80">
            <wp:extent cx="6400800" cy="274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202-A_barcod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A636" w14:textId="77777777" w:rsidR="00871B46" w:rsidRDefault="00871B46"/>
    <w:p w14:paraId="491B1891" w14:textId="77777777" w:rsidR="00871B46" w:rsidRDefault="007D2325">
      <w:r>
        <w:t>Value: 50010202-B</w:t>
      </w:r>
    </w:p>
    <w:p w14:paraId="2F8A604C" w14:textId="77777777" w:rsidR="00871B46" w:rsidRDefault="007D2325">
      <w:r>
        <w:rPr>
          <w:noProof/>
        </w:rPr>
        <w:drawing>
          <wp:inline distT="0" distB="0" distL="0" distR="0" wp14:anchorId="0ABF63F6" wp14:editId="6B6A7C87">
            <wp:extent cx="6400800" cy="274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202-B_barcod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137B" w14:textId="77777777" w:rsidR="00871B46" w:rsidRDefault="00871B46"/>
    <w:p w14:paraId="270147A7" w14:textId="77777777" w:rsidR="00871B46" w:rsidRDefault="007D2325">
      <w:r>
        <w:t>Value: 50010202-C</w:t>
      </w:r>
    </w:p>
    <w:p w14:paraId="77268FB5" w14:textId="77777777" w:rsidR="00871B46" w:rsidRDefault="007D2325">
      <w:r>
        <w:rPr>
          <w:noProof/>
        </w:rPr>
        <w:lastRenderedPageBreak/>
        <w:drawing>
          <wp:inline distT="0" distB="0" distL="0" distR="0" wp14:anchorId="6F382EAB" wp14:editId="5963380D">
            <wp:extent cx="6400800" cy="274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202-C_barcod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FBE1" w14:textId="77777777" w:rsidR="00871B46" w:rsidRDefault="00871B46"/>
    <w:p w14:paraId="1FC2BA96" w14:textId="77777777" w:rsidR="00871B46" w:rsidRDefault="007D2325">
      <w:r>
        <w:t>Value: 50010202-D</w:t>
      </w:r>
    </w:p>
    <w:p w14:paraId="0C7CC9C9" w14:textId="77777777" w:rsidR="00871B46" w:rsidRDefault="007D2325">
      <w:r>
        <w:rPr>
          <w:noProof/>
        </w:rPr>
        <w:drawing>
          <wp:inline distT="0" distB="0" distL="0" distR="0" wp14:anchorId="4E6A3425" wp14:editId="5B5F5F15">
            <wp:extent cx="6400800" cy="2743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202-D_barcod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EDD3" w14:textId="77777777" w:rsidR="00871B46" w:rsidRDefault="00871B46"/>
    <w:p w14:paraId="3D918E45" w14:textId="77777777" w:rsidR="00871B46" w:rsidRDefault="007D2325">
      <w:r>
        <w:t>Value: 50010202-E</w:t>
      </w:r>
    </w:p>
    <w:p w14:paraId="140BC602" w14:textId="77777777" w:rsidR="00871B46" w:rsidRDefault="007D2325">
      <w:r>
        <w:rPr>
          <w:noProof/>
        </w:rPr>
        <w:lastRenderedPageBreak/>
        <w:drawing>
          <wp:inline distT="0" distB="0" distL="0" distR="0" wp14:anchorId="74CF9B31" wp14:editId="5B819C96">
            <wp:extent cx="6400800" cy="2743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202-E_barcod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0582" w14:textId="77777777" w:rsidR="00871B46" w:rsidRDefault="00871B46"/>
    <w:p w14:paraId="08B80A59" w14:textId="77777777" w:rsidR="00871B46" w:rsidRDefault="007D2325">
      <w:r>
        <w:t>Value: 50010202-F</w:t>
      </w:r>
    </w:p>
    <w:p w14:paraId="17719BB3" w14:textId="77777777" w:rsidR="00871B46" w:rsidRDefault="007D2325">
      <w:r>
        <w:rPr>
          <w:noProof/>
        </w:rPr>
        <w:drawing>
          <wp:inline distT="0" distB="0" distL="0" distR="0" wp14:anchorId="16611504" wp14:editId="256FEADC">
            <wp:extent cx="6400800" cy="2743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202-F_barcod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F1AC" w14:textId="77777777" w:rsidR="00871B46" w:rsidRDefault="00871B46"/>
    <w:p w14:paraId="473A56E9" w14:textId="77777777" w:rsidR="00871B46" w:rsidRDefault="007D2325">
      <w:r>
        <w:t>Value: 50010203-A</w:t>
      </w:r>
    </w:p>
    <w:p w14:paraId="2424F333" w14:textId="77777777" w:rsidR="00871B46" w:rsidRDefault="007D2325">
      <w:r>
        <w:rPr>
          <w:noProof/>
        </w:rPr>
        <w:lastRenderedPageBreak/>
        <w:drawing>
          <wp:inline distT="0" distB="0" distL="0" distR="0" wp14:anchorId="5191BA6F" wp14:editId="5EAA1D39">
            <wp:extent cx="6400800" cy="2743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203-A_barcod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BB1A" w14:textId="77777777" w:rsidR="00871B46" w:rsidRDefault="00871B46"/>
    <w:p w14:paraId="7020AA89" w14:textId="77777777" w:rsidR="00871B46" w:rsidRDefault="007D2325">
      <w:r>
        <w:t>Value: 50010203-B</w:t>
      </w:r>
    </w:p>
    <w:p w14:paraId="303B3EA9" w14:textId="77777777" w:rsidR="00871B46" w:rsidRDefault="007D2325">
      <w:r>
        <w:rPr>
          <w:noProof/>
        </w:rPr>
        <w:drawing>
          <wp:inline distT="0" distB="0" distL="0" distR="0" wp14:anchorId="3F2FF8EF" wp14:editId="2E6DD1E0">
            <wp:extent cx="6400800" cy="2743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203-B_barcod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9AA8" w14:textId="77777777" w:rsidR="00871B46" w:rsidRDefault="00871B46"/>
    <w:p w14:paraId="7C3D00E2" w14:textId="77777777" w:rsidR="00871B46" w:rsidRDefault="007D2325">
      <w:r>
        <w:t>Value: 50010203-C</w:t>
      </w:r>
    </w:p>
    <w:p w14:paraId="4B57E6FF" w14:textId="77777777" w:rsidR="00871B46" w:rsidRDefault="007D2325">
      <w:r>
        <w:rPr>
          <w:noProof/>
        </w:rPr>
        <w:lastRenderedPageBreak/>
        <w:drawing>
          <wp:inline distT="0" distB="0" distL="0" distR="0" wp14:anchorId="46194B2D" wp14:editId="5365DE27">
            <wp:extent cx="6400800" cy="2743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203-C_barcod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9916" w14:textId="77777777" w:rsidR="00871B46" w:rsidRDefault="00871B46"/>
    <w:p w14:paraId="370E894E" w14:textId="77777777" w:rsidR="00871B46" w:rsidRDefault="007D2325">
      <w:r>
        <w:t>Value: 50010203-D</w:t>
      </w:r>
    </w:p>
    <w:p w14:paraId="43B64489" w14:textId="77777777" w:rsidR="00871B46" w:rsidRDefault="007D2325">
      <w:r>
        <w:rPr>
          <w:noProof/>
        </w:rPr>
        <w:drawing>
          <wp:inline distT="0" distB="0" distL="0" distR="0" wp14:anchorId="06087216" wp14:editId="0D0D6965">
            <wp:extent cx="6400800" cy="2743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203-D_barcod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1562" w14:textId="77777777" w:rsidR="00871B46" w:rsidRDefault="00871B46"/>
    <w:p w14:paraId="60F133BB" w14:textId="77777777" w:rsidR="00871B46" w:rsidRDefault="007D2325">
      <w:r>
        <w:t>Value: 50010203-E</w:t>
      </w:r>
    </w:p>
    <w:p w14:paraId="205A72B0" w14:textId="77777777" w:rsidR="00871B46" w:rsidRDefault="007D2325">
      <w:r>
        <w:rPr>
          <w:noProof/>
        </w:rPr>
        <w:lastRenderedPageBreak/>
        <w:drawing>
          <wp:inline distT="0" distB="0" distL="0" distR="0" wp14:anchorId="56911265" wp14:editId="167B8A34">
            <wp:extent cx="6400800" cy="2743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203-E_barcod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970A" w14:textId="77777777" w:rsidR="00871B46" w:rsidRDefault="00871B46"/>
    <w:p w14:paraId="042530F4" w14:textId="77777777" w:rsidR="00871B46" w:rsidRDefault="007D2325">
      <w:r>
        <w:t>Value: 50010203-F</w:t>
      </w:r>
    </w:p>
    <w:p w14:paraId="21D3BDB6" w14:textId="77777777" w:rsidR="00871B46" w:rsidRDefault="007D2325">
      <w:r>
        <w:rPr>
          <w:noProof/>
        </w:rPr>
        <w:drawing>
          <wp:inline distT="0" distB="0" distL="0" distR="0" wp14:anchorId="1C71BABE" wp14:editId="5215DA4C">
            <wp:extent cx="6400800" cy="2743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203-F_barcod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A404" w14:textId="77777777" w:rsidR="00871B46" w:rsidRDefault="00871B46"/>
    <w:p w14:paraId="4C9E106F" w14:textId="77777777" w:rsidR="00871B46" w:rsidRDefault="007D2325">
      <w:r>
        <w:t>Value: 50010301-A</w:t>
      </w:r>
    </w:p>
    <w:p w14:paraId="66E94A23" w14:textId="77777777" w:rsidR="00871B46" w:rsidRDefault="007D2325">
      <w:r>
        <w:rPr>
          <w:noProof/>
        </w:rPr>
        <w:lastRenderedPageBreak/>
        <w:drawing>
          <wp:inline distT="0" distB="0" distL="0" distR="0" wp14:anchorId="2B647632" wp14:editId="481714CF">
            <wp:extent cx="6400800" cy="2743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301-A_barcod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1C6C" w14:textId="77777777" w:rsidR="00871B46" w:rsidRDefault="00871B46"/>
    <w:p w14:paraId="642530CD" w14:textId="77777777" w:rsidR="00871B46" w:rsidRDefault="007D2325">
      <w:r>
        <w:t>Value: 50010301-B</w:t>
      </w:r>
    </w:p>
    <w:p w14:paraId="01CE12F3" w14:textId="77777777" w:rsidR="00871B46" w:rsidRDefault="007D2325">
      <w:r>
        <w:rPr>
          <w:noProof/>
        </w:rPr>
        <w:drawing>
          <wp:inline distT="0" distB="0" distL="0" distR="0" wp14:anchorId="38862F54" wp14:editId="0ED27319">
            <wp:extent cx="6400800" cy="2743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301-B_barcod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AC06" w14:textId="77777777" w:rsidR="00871B46" w:rsidRDefault="00871B46"/>
    <w:p w14:paraId="4309416B" w14:textId="77777777" w:rsidR="00871B46" w:rsidRDefault="007D2325">
      <w:r>
        <w:t>Value: 50010301-C</w:t>
      </w:r>
    </w:p>
    <w:p w14:paraId="551F6B2E" w14:textId="77777777" w:rsidR="00871B46" w:rsidRDefault="007D2325">
      <w:r>
        <w:rPr>
          <w:noProof/>
        </w:rPr>
        <w:lastRenderedPageBreak/>
        <w:drawing>
          <wp:inline distT="0" distB="0" distL="0" distR="0" wp14:anchorId="3A9647CB" wp14:editId="324D1C0D">
            <wp:extent cx="6400800" cy="2743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301-C_barcod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9E3A" w14:textId="77777777" w:rsidR="00871B46" w:rsidRDefault="00871B46"/>
    <w:p w14:paraId="3C45DABB" w14:textId="77777777" w:rsidR="00871B46" w:rsidRDefault="007D2325">
      <w:r>
        <w:t>Value: 50010301-D</w:t>
      </w:r>
    </w:p>
    <w:p w14:paraId="5EE51298" w14:textId="77777777" w:rsidR="00871B46" w:rsidRDefault="007D2325">
      <w:r>
        <w:rPr>
          <w:noProof/>
        </w:rPr>
        <w:drawing>
          <wp:inline distT="0" distB="0" distL="0" distR="0" wp14:anchorId="5339E860" wp14:editId="6F9499EB">
            <wp:extent cx="6400800" cy="2743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301-D_barcod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492F" w14:textId="77777777" w:rsidR="00871B46" w:rsidRDefault="00871B46"/>
    <w:p w14:paraId="538F3C22" w14:textId="77777777" w:rsidR="00871B46" w:rsidRDefault="007D2325">
      <w:r>
        <w:t>Value: 50010301-E</w:t>
      </w:r>
    </w:p>
    <w:p w14:paraId="3902B6B3" w14:textId="77777777" w:rsidR="00871B46" w:rsidRDefault="007D2325">
      <w:r>
        <w:rPr>
          <w:noProof/>
        </w:rPr>
        <w:lastRenderedPageBreak/>
        <w:drawing>
          <wp:inline distT="0" distB="0" distL="0" distR="0" wp14:anchorId="32E1AD8E" wp14:editId="16CBEAB1">
            <wp:extent cx="6400800" cy="2743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301-E_barcod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BC68" w14:textId="77777777" w:rsidR="00871B46" w:rsidRDefault="00871B46"/>
    <w:p w14:paraId="6773B147" w14:textId="77777777" w:rsidR="00871B46" w:rsidRDefault="007D2325">
      <w:r>
        <w:t>Value: 50010301-F</w:t>
      </w:r>
    </w:p>
    <w:p w14:paraId="5C64E647" w14:textId="77777777" w:rsidR="00871B46" w:rsidRDefault="007D2325">
      <w:r>
        <w:rPr>
          <w:noProof/>
        </w:rPr>
        <w:drawing>
          <wp:inline distT="0" distB="0" distL="0" distR="0" wp14:anchorId="27F7546E" wp14:editId="566EC86A">
            <wp:extent cx="6400800" cy="2743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301-F_barcod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2ACE" w14:textId="77777777" w:rsidR="00871B46" w:rsidRDefault="00871B46"/>
    <w:p w14:paraId="16EDE1BA" w14:textId="77777777" w:rsidR="00871B46" w:rsidRDefault="007D2325">
      <w:r>
        <w:t>Value: 50010302-A</w:t>
      </w:r>
    </w:p>
    <w:p w14:paraId="3EF95B96" w14:textId="77777777" w:rsidR="00871B46" w:rsidRDefault="007D2325">
      <w:r>
        <w:rPr>
          <w:noProof/>
        </w:rPr>
        <w:lastRenderedPageBreak/>
        <w:drawing>
          <wp:inline distT="0" distB="0" distL="0" distR="0" wp14:anchorId="730B7D25" wp14:editId="1ACCF133">
            <wp:extent cx="6400800" cy="2743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302-A_barcod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5A1D" w14:textId="77777777" w:rsidR="00871B46" w:rsidRDefault="00871B46"/>
    <w:p w14:paraId="22FCF576" w14:textId="77777777" w:rsidR="00871B46" w:rsidRDefault="007D2325">
      <w:r>
        <w:t>Value: 50010302-B</w:t>
      </w:r>
    </w:p>
    <w:p w14:paraId="5D616B22" w14:textId="77777777" w:rsidR="00871B46" w:rsidRDefault="007D2325">
      <w:r>
        <w:rPr>
          <w:noProof/>
        </w:rPr>
        <w:drawing>
          <wp:inline distT="0" distB="0" distL="0" distR="0" wp14:anchorId="434DF5A3" wp14:editId="20D54C54">
            <wp:extent cx="6400800" cy="2743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302-B_barcod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EB30" w14:textId="77777777" w:rsidR="00871B46" w:rsidRDefault="00871B46"/>
    <w:p w14:paraId="30E68999" w14:textId="77777777" w:rsidR="00871B46" w:rsidRDefault="007D2325">
      <w:r>
        <w:t xml:space="preserve">Value: </w:t>
      </w:r>
      <w:r>
        <w:t>50010302-C</w:t>
      </w:r>
    </w:p>
    <w:p w14:paraId="1739817C" w14:textId="77777777" w:rsidR="00871B46" w:rsidRDefault="007D2325">
      <w:r>
        <w:rPr>
          <w:noProof/>
        </w:rPr>
        <w:lastRenderedPageBreak/>
        <w:drawing>
          <wp:inline distT="0" distB="0" distL="0" distR="0" wp14:anchorId="31DDEB63" wp14:editId="299C09A3">
            <wp:extent cx="6400800" cy="27432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302-C_barcod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2FCA" w14:textId="77777777" w:rsidR="00871B46" w:rsidRDefault="00871B46"/>
    <w:p w14:paraId="0B1B25A3" w14:textId="77777777" w:rsidR="00871B46" w:rsidRDefault="007D2325">
      <w:r>
        <w:t>Value: 50010302-D</w:t>
      </w:r>
    </w:p>
    <w:p w14:paraId="2B7F9C1B" w14:textId="77777777" w:rsidR="00871B46" w:rsidRDefault="007D2325">
      <w:r>
        <w:rPr>
          <w:noProof/>
        </w:rPr>
        <w:drawing>
          <wp:inline distT="0" distB="0" distL="0" distR="0" wp14:anchorId="622A6F6E" wp14:editId="1101B82A">
            <wp:extent cx="6400800" cy="2743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302-D_barcod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92FF" w14:textId="77777777" w:rsidR="00871B46" w:rsidRDefault="00871B46"/>
    <w:p w14:paraId="33D81CA6" w14:textId="77777777" w:rsidR="00871B46" w:rsidRDefault="007D2325">
      <w:r>
        <w:t>Value: 50010302-E</w:t>
      </w:r>
    </w:p>
    <w:p w14:paraId="04CFE83F" w14:textId="77777777" w:rsidR="00871B46" w:rsidRDefault="007D2325">
      <w:r>
        <w:rPr>
          <w:noProof/>
        </w:rPr>
        <w:lastRenderedPageBreak/>
        <w:drawing>
          <wp:inline distT="0" distB="0" distL="0" distR="0" wp14:anchorId="0A02D7A3" wp14:editId="2A173A6B">
            <wp:extent cx="6400800" cy="2743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302-E_barcod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677E" w14:textId="77777777" w:rsidR="00871B46" w:rsidRDefault="00871B46"/>
    <w:p w14:paraId="184825DE" w14:textId="77777777" w:rsidR="00871B46" w:rsidRDefault="007D2325">
      <w:r>
        <w:t>Value: 50010302-F</w:t>
      </w:r>
    </w:p>
    <w:p w14:paraId="22E16801" w14:textId="77777777" w:rsidR="00871B46" w:rsidRDefault="007D2325">
      <w:r>
        <w:rPr>
          <w:noProof/>
        </w:rPr>
        <w:drawing>
          <wp:inline distT="0" distB="0" distL="0" distR="0" wp14:anchorId="5828E92C" wp14:editId="34860FB5">
            <wp:extent cx="6400800" cy="2743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302-F_barcod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A43D" w14:textId="77777777" w:rsidR="00871B46" w:rsidRDefault="00871B46"/>
    <w:p w14:paraId="3C2C82A4" w14:textId="77777777" w:rsidR="00871B46" w:rsidRDefault="007D2325">
      <w:r>
        <w:t>Value: 50010303-A</w:t>
      </w:r>
    </w:p>
    <w:p w14:paraId="129C9630" w14:textId="77777777" w:rsidR="00871B46" w:rsidRDefault="007D2325">
      <w:r>
        <w:rPr>
          <w:noProof/>
        </w:rPr>
        <w:lastRenderedPageBreak/>
        <w:drawing>
          <wp:inline distT="0" distB="0" distL="0" distR="0" wp14:anchorId="16155A9D" wp14:editId="4C41F3EE">
            <wp:extent cx="6400800" cy="2743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303-A_barcod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634A" w14:textId="77777777" w:rsidR="00871B46" w:rsidRDefault="00871B46"/>
    <w:p w14:paraId="06FFDC09" w14:textId="77777777" w:rsidR="00871B46" w:rsidRDefault="007D2325">
      <w:r>
        <w:t>Value: 50010303-B</w:t>
      </w:r>
    </w:p>
    <w:p w14:paraId="20A90A0E" w14:textId="77777777" w:rsidR="00871B46" w:rsidRDefault="007D2325">
      <w:r>
        <w:rPr>
          <w:noProof/>
        </w:rPr>
        <w:drawing>
          <wp:inline distT="0" distB="0" distL="0" distR="0" wp14:anchorId="1937C276" wp14:editId="0B2BE9E9">
            <wp:extent cx="6400800" cy="27432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303-B_barcod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8B30" w14:textId="77777777" w:rsidR="00871B46" w:rsidRDefault="00871B46"/>
    <w:p w14:paraId="0D2F6A96" w14:textId="77777777" w:rsidR="00871B46" w:rsidRDefault="007D2325">
      <w:r>
        <w:t>Value: 50010303-C</w:t>
      </w:r>
    </w:p>
    <w:p w14:paraId="6F18AE2B" w14:textId="77777777" w:rsidR="00871B46" w:rsidRDefault="007D2325">
      <w:r>
        <w:rPr>
          <w:noProof/>
        </w:rPr>
        <w:lastRenderedPageBreak/>
        <w:drawing>
          <wp:inline distT="0" distB="0" distL="0" distR="0" wp14:anchorId="2EB9363C" wp14:editId="1262642E">
            <wp:extent cx="6400800" cy="2743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303-C_barcod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91DF" w14:textId="77777777" w:rsidR="00871B46" w:rsidRDefault="00871B46"/>
    <w:p w14:paraId="158EE15F" w14:textId="77777777" w:rsidR="00871B46" w:rsidRDefault="007D2325">
      <w:r>
        <w:t>Value: 50010303-D</w:t>
      </w:r>
    </w:p>
    <w:p w14:paraId="2568A652" w14:textId="77777777" w:rsidR="00871B46" w:rsidRDefault="007D2325">
      <w:r>
        <w:rPr>
          <w:noProof/>
        </w:rPr>
        <w:drawing>
          <wp:inline distT="0" distB="0" distL="0" distR="0" wp14:anchorId="63A9FE05" wp14:editId="0B82E055">
            <wp:extent cx="6400800" cy="27432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303-D_barcod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6318" w14:textId="77777777" w:rsidR="00871B46" w:rsidRDefault="00871B46"/>
    <w:p w14:paraId="28035840" w14:textId="77777777" w:rsidR="00871B46" w:rsidRDefault="007D2325">
      <w:r>
        <w:t>Value: 50010303-E</w:t>
      </w:r>
    </w:p>
    <w:p w14:paraId="235D627F" w14:textId="77777777" w:rsidR="00871B46" w:rsidRDefault="007D2325">
      <w:r>
        <w:rPr>
          <w:noProof/>
        </w:rPr>
        <w:lastRenderedPageBreak/>
        <w:drawing>
          <wp:inline distT="0" distB="0" distL="0" distR="0" wp14:anchorId="36E4E08A" wp14:editId="0586E8CD">
            <wp:extent cx="6400800" cy="27432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303-E_barcod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7468" w14:textId="77777777" w:rsidR="00871B46" w:rsidRDefault="00871B46"/>
    <w:p w14:paraId="03B6A48F" w14:textId="77777777" w:rsidR="00871B46" w:rsidRDefault="007D2325">
      <w:r>
        <w:t>Value: 50010303-F</w:t>
      </w:r>
    </w:p>
    <w:p w14:paraId="10D3AF36" w14:textId="77777777" w:rsidR="00871B46" w:rsidRDefault="007D2325">
      <w:r>
        <w:rPr>
          <w:noProof/>
        </w:rPr>
        <w:drawing>
          <wp:inline distT="0" distB="0" distL="0" distR="0" wp14:anchorId="239DABB5" wp14:editId="72D1112C">
            <wp:extent cx="6400800" cy="27432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10303-F_barcod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5301" w14:textId="77777777" w:rsidR="00871B46" w:rsidRDefault="00871B46"/>
    <w:sectPr w:rsidR="00871B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5064044">
    <w:abstractNumId w:val="8"/>
  </w:num>
  <w:num w:numId="2" w16cid:durableId="954366363">
    <w:abstractNumId w:val="6"/>
  </w:num>
  <w:num w:numId="3" w16cid:durableId="1549872677">
    <w:abstractNumId w:val="5"/>
  </w:num>
  <w:num w:numId="4" w16cid:durableId="262887125">
    <w:abstractNumId w:val="4"/>
  </w:num>
  <w:num w:numId="5" w16cid:durableId="1384140032">
    <w:abstractNumId w:val="7"/>
  </w:num>
  <w:num w:numId="6" w16cid:durableId="1814642842">
    <w:abstractNumId w:val="3"/>
  </w:num>
  <w:num w:numId="7" w16cid:durableId="645159006">
    <w:abstractNumId w:val="2"/>
  </w:num>
  <w:num w:numId="8" w16cid:durableId="65685136">
    <w:abstractNumId w:val="1"/>
  </w:num>
  <w:num w:numId="9" w16cid:durableId="84674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2325"/>
    <w:rsid w:val="00871B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30"/>
  <w15:docId w15:val="{3DD8848E-77EE-41E4-AD3D-47D2C668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Hatty</cp:lastModifiedBy>
  <cp:revision>2</cp:revision>
  <dcterms:created xsi:type="dcterms:W3CDTF">2013-12-23T23:15:00Z</dcterms:created>
  <dcterms:modified xsi:type="dcterms:W3CDTF">2025-01-23T15:59:00Z</dcterms:modified>
  <cp:category/>
</cp:coreProperties>
</file>