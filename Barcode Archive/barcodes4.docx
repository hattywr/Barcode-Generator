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Serial Number: 3T9AVTE3E3MS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T9AVTE3E3MS_ba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D2205IGRE7HX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205IGRE7HX_barco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SIS9DS73YEY8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S9DS73YEY8_barcod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H08RD8ZVFXL2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08RD8ZVFXL2_barco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I8VP0GO6MCKQ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8VP0GO6MCKQ_barcod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Serial Number: VS2A6KJ80BBY</w:t>
      </w:r>
    </w:p>
    <w:p>
      <w:r>
        <w:drawing>
          <wp:inline xmlns:a="http://schemas.openxmlformats.org/drawingml/2006/main" xmlns:pic="http://schemas.openxmlformats.org/drawingml/2006/picture">
            <wp:extent cx="1828800" cy="11278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S2A6KJ80BBY_barcod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78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