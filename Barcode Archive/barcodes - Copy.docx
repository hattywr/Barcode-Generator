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CEB83" w14:textId="77777777" w:rsidR="009F171E" w:rsidRDefault="00AD5503">
      <w:r>
        <w:t>Serial Number: GOQRP8Y1FO56</w:t>
      </w:r>
    </w:p>
    <w:p w14:paraId="1A53C501" w14:textId="77777777" w:rsidR="009F171E" w:rsidRDefault="00AD5503">
      <w:r>
        <w:rPr>
          <w:noProof/>
        </w:rPr>
        <w:drawing>
          <wp:inline distT="0" distB="0" distL="0" distR="0" wp14:anchorId="4586612F" wp14:editId="4F4B1BB2">
            <wp:extent cx="1828800" cy="1127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QRP8Y1FO56_barcod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649F" w14:textId="77777777" w:rsidR="009F171E" w:rsidRDefault="009F171E"/>
    <w:p w14:paraId="5555F683" w14:textId="77777777" w:rsidR="009F171E" w:rsidRDefault="00AD5503">
      <w:r>
        <w:t>Serial Number: 8UODE3LDH9HX</w:t>
      </w:r>
    </w:p>
    <w:p w14:paraId="5DDED5C2" w14:textId="77777777" w:rsidR="009F171E" w:rsidRDefault="00AD5503">
      <w:r>
        <w:rPr>
          <w:noProof/>
        </w:rPr>
        <w:drawing>
          <wp:inline distT="0" distB="0" distL="0" distR="0" wp14:anchorId="0F724A6B" wp14:editId="2E9D9AAD">
            <wp:extent cx="1828800" cy="11278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UODE3LDH9HX_barcod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48F8" w14:textId="77777777" w:rsidR="009F171E" w:rsidRDefault="009F171E"/>
    <w:p w14:paraId="53EB3599" w14:textId="77777777" w:rsidR="009F171E" w:rsidRDefault="00AD5503">
      <w:r>
        <w:t>Serial Number: LA4Y9E7JQ3OD</w:t>
      </w:r>
    </w:p>
    <w:p w14:paraId="017410D1" w14:textId="77777777" w:rsidR="009F171E" w:rsidRDefault="00AD5503">
      <w:r>
        <w:rPr>
          <w:noProof/>
        </w:rPr>
        <w:drawing>
          <wp:inline distT="0" distB="0" distL="0" distR="0" wp14:anchorId="6F43B457" wp14:editId="136A511D">
            <wp:extent cx="1828800" cy="11278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4Y9E7JQ3OD_ba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DA6C" w14:textId="77777777" w:rsidR="009F171E" w:rsidRDefault="009F171E"/>
    <w:p w14:paraId="4789396D" w14:textId="77777777" w:rsidR="009F171E" w:rsidRDefault="00AD5503">
      <w:r>
        <w:t>Serial Number: 44KP9V5KW21W</w:t>
      </w:r>
    </w:p>
    <w:p w14:paraId="766CE7E1" w14:textId="77777777" w:rsidR="009F171E" w:rsidRDefault="00AD5503">
      <w:r>
        <w:rPr>
          <w:noProof/>
        </w:rPr>
        <w:lastRenderedPageBreak/>
        <w:drawing>
          <wp:inline distT="0" distB="0" distL="0" distR="0" wp14:anchorId="70B68166" wp14:editId="248F2B47">
            <wp:extent cx="1828800" cy="11278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KP9V5KW21W_bar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A869" w14:textId="77777777" w:rsidR="009F171E" w:rsidRDefault="009F171E"/>
    <w:p w14:paraId="26319FC9" w14:textId="77777777" w:rsidR="009F171E" w:rsidRDefault="00AD5503">
      <w:r>
        <w:t>Serial Number: 0ZVD51WLYPPB</w:t>
      </w:r>
    </w:p>
    <w:p w14:paraId="58CB9B1D" w14:textId="77777777" w:rsidR="009F171E" w:rsidRDefault="00AD5503">
      <w:r>
        <w:rPr>
          <w:noProof/>
        </w:rPr>
        <w:drawing>
          <wp:inline distT="0" distB="0" distL="0" distR="0" wp14:anchorId="237C1B23" wp14:editId="6B29C71C">
            <wp:extent cx="1828800" cy="11278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ZVD51WLYPPB_barcod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911D" w14:textId="77777777" w:rsidR="009F171E" w:rsidRDefault="009F171E"/>
    <w:p w14:paraId="2E6DB664" w14:textId="77777777" w:rsidR="009F171E" w:rsidRDefault="00AD5503">
      <w:r>
        <w:t>Serial Number: MKEEBCH7JFUQ</w:t>
      </w:r>
    </w:p>
    <w:p w14:paraId="41FADE4A" w14:textId="77777777" w:rsidR="009F171E" w:rsidRDefault="00AD5503">
      <w:r>
        <w:rPr>
          <w:noProof/>
        </w:rPr>
        <w:drawing>
          <wp:inline distT="0" distB="0" distL="0" distR="0" wp14:anchorId="3CC85C42" wp14:editId="6D8816C8">
            <wp:extent cx="1828800" cy="11278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KEEBCH7JFUQ_barcod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8D0E" w14:textId="77777777" w:rsidR="009F171E" w:rsidRDefault="009F171E"/>
    <w:p w14:paraId="24E63990" w14:textId="77777777" w:rsidR="009F171E" w:rsidRDefault="00AD5503">
      <w:r>
        <w:t>Serial Number: D61CSTM62VSI</w:t>
      </w:r>
    </w:p>
    <w:p w14:paraId="2F3B1D3C" w14:textId="77777777" w:rsidR="009F171E" w:rsidRDefault="00AD5503">
      <w:r>
        <w:rPr>
          <w:noProof/>
        </w:rPr>
        <w:drawing>
          <wp:inline distT="0" distB="0" distL="0" distR="0" wp14:anchorId="18DEE973" wp14:editId="3AAE9EBE">
            <wp:extent cx="1828800" cy="11278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1CSTM62VSI_barcod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4B0F" w14:textId="77777777" w:rsidR="009F171E" w:rsidRDefault="009F171E"/>
    <w:p w14:paraId="09954423" w14:textId="77777777" w:rsidR="009F171E" w:rsidRDefault="00AD5503">
      <w:r>
        <w:t xml:space="preserve">Serial Number: </w:t>
      </w:r>
      <w:r>
        <w:t>S13UKXC4M8EN</w:t>
      </w:r>
    </w:p>
    <w:p w14:paraId="3E63A358" w14:textId="77777777" w:rsidR="009F171E" w:rsidRDefault="00AD5503">
      <w:r>
        <w:rPr>
          <w:noProof/>
        </w:rPr>
        <w:drawing>
          <wp:inline distT="0" distB="0" distL="0" distR="0" wp14:anchorId="580CC12E" wp14:editId="7C5BD999">
            <wp:extent cx="1828800" cy="11278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3UKXC4M8EN_barcod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3C64" w14:textId="77777777" w:rsidR="009F171E" w:rsidRDefault="009F171E"/>
    <w:p w14:paraId="78DF7E80" w14:textId="77777777" w:rsidR="009F171E" w:rsidRDefault="00AD5503">
      <w:r>
        <w:t>Serial Number: 2IUNRBG9VGZ5</w:t>
      </w:r>
    </w:p>
    <w:p w14:paraId="3104DADA" w14:textId="77777777" w:rsidR="009F171E" w:rsidRDefault="00AD5503">
      <w:r>
        <w:rPr>
          <w:noProof/>
        </w:rPr>
        <w:drawing>
          <wp:inline distT="0" distB="0" distL="0" distR="0" wp14:anchorId="6AB7C541" wp14:editId="2717466D">
            <wp:extent cx="1828800" cy="11278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IUNRBG9VGZ5_barcod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BBD5" w14:textId="77777777" w:rsidR="009F171E" w:rsidRDefault="009F171E"/>
    <w:p w14:paraId="74CE9DA9" w14:textId="77777777" w:rsidR="009F171E" w:rsidRDefault="00AD5503">
      <w:r>
        <w:t>Serial Number: 0CMOGJMZQLZE</w:t>
      </w:r>
    </w:p>
    <w:p w14:paraId="358360F2" w14:textId="77777777" w:rsidR="009F171E" w:rsidRDefault="00AD5503">
      <w:r>
        <w:rPr>
          <w:noProof/>
        </w:rPr>
        <w:drawing>
          <wp:inline distT="0" distB="0" distL="0" distR="0" wp14:anchorId="42F58815" wp14:editId="60726837">
            <wp:extent cx="1828800" cy="112789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CMOGJMZQLZE_barcod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E3D5" w14:textId="77777777" w:rsidR="009F171E" w:rsidRDefault="009F171E"/>
    <w:p w14:paraId="64731388" w14:textId="77777777" w:rsidR="009F171E" w:rsidRDefault="00AD5503">
      <w:r>
        <w:t>Serial Number: WW4OXJ7N70RD</w:t>
      </w:r>
    </w:p>
    <w:p w14:paraId="2DC1283E" w14:textId="77777777" w:rsidR="009F171E" w:rsidRDefault="00AD5503">
      <w:r>
        <w:rPr>
          <w:noProof/>
        </w:rPr>
        <w:lastRenderedPageBreak/>
        <w:drawing>
          <wp:inline distT="0" distB="0" distL="0" distR="0" wp14:anchorId="2014F6F9" wp14:editId="5F5384FF">
            <wp:extent cx="1828800" cy="11278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W4OXJ7N70RD_barcod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9236" w14:textId="77777777" w:rsidR="009F171E" w:rsidRDefault="009F171E"/>
    <w:p w14:paraId="16C30A98" w14:textId="77777777" w:rsidR="009F171E" w:rsidRDefault="00AD5503">
      <w:r>
        <w:t>Serial Number: CRMEBDIPO82M</w:t>
      </w:r>
    </w:p>
    <w:p w14:paraId="537A2F0D" w14:textId="77777777" w:rsidR="009F171E" w:rsidRDefault="00AD5503">
      <w:r>
        <w:rPr>
          <w:noProof/>
        </w:rPr>
        <w:drawing>
          <wp:inline distT="0" distB="0" distL="0" distR="0" wp14:anchorId="222222F9" wp14:editId="12A4795C">
            <wp:extent cx="1828800" cy="11278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MEBDIPO82M_barcod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EAA7" w14:textId="77777777" w:rsidR="009F171E" w:rsidRDefault="009F171E"/>
    <w:p w14:paraId="7415D5D7" w14:textId="77777777" w:rsidR="009F171E" w:rsidRDefault="00AD5503">
      <w:r>
        <w:t>Serial Number: 6BTDNVSMYQHL</w:t>
      </w:r>
    </w:p>
    <w:p w14:paraId="04B99CC2" w14:textId="77777777" w:rsidR="009F171E" w:rsidRDefault="00AD5503">
      <w:r>
        <w:rPr>
          <w:noProof/>
        </w:rPr>
        <w:drawing>
          <wp:inline distT="0" distB="0" distL="0" distR="0" wp14:anchorId="4AD07C2A" wp14:editId="3B382482">
            <wp:extent cx="1828800" cy="112789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TDNVSMYQHL_barcod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777F" w14:textId="77777777" w:rsidR="009F171E" w:rsidRDefault="009F171E"/>
    <w:p w14:paraId="4F5825BE" w14:textId="78563377" w:rsidR="009F171E" w:rsidRDefault="00AD5503">
      <w:r>
        <w:t>Serial Number: 78J79WMZ91UY</w:t>
      </w:r>
      <w:r w:rsidR="00776EAE">
        <w:t xml:space="preserve"> </w:t>
      </w:r>
    </w:p>
    <w:p w14:paraId="03ACC55D" w14:textId="77777777" w:rsidR="009F171E" w:rsidRDefault="00AD5503">
      <w:r>
        <w:rPr>
          <w:noProof/>
        </w:rPr>
        <w:drawing>
          <wp:inline distT="0" distB="0" distL="0" distR="0" wp14:anchorId="73DD737A" wp14:editId="11A410E0">
            <wp:extent cx="1828800" cy="112789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J79WMZ91UY_barcod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7673" w14:textId="77777777" w:rsidR="00776EAE" w:rsidRDefault="00776EAE"/>
    <w:p w14:paraId="33D014C2" w14:textId="6CD239CD" w:rsidR="00776EAE" w:rsidRDefault="00776EAE">
      <w:r>
        <w:t>And then 1111</w:t>
      </w:r>
    </w:p>
    <w:p w14:paraId="09FE6660" w14:textId="6F3F7A05" w:rsidR="00AD5503" w:rsidRDefault="00AD5503">
      <w:r>
        <w:t>2222</w:t>
      </w:r>
    </w:p>
    <w:p w14:paraId="3244C04B" w14:textId="554E3DDA" w:rsidR="00AD5503" w:rsidRDefault="00AD5503">
      <w:r>
        <w:t>3333</w:t>
      </w:r>
    </w:p>
    <w:p w14:paraId="7C0BC99A" w14:textId="2A50E042" w:rsidR="00AD5503" w:rsidRDefault="00AD5503">
      <w:r>
        <w:t>4444</w:t>
      </w:r>
    </w:p>
    <w:p w14:paraId="161C4460" w14:textId="77777777" w:rsidR="009F171E" w:rsidRDefault="009F171E"/>
    <w:sectPr w:rsidR="009F17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433517">
    <w:abstractNumId w:val="8"/>
  </w:num>
  <w:num w:numId="2" w16cid:durableId="152381623">
    <w:abstractNumId w:val="6"/>
  </w:num>
  <w:num w:numId="3" w16cid:durableId="322318934">
    <w:abstractNumId w:val="5"/>
  </w:num>
  <w:num w:numId="4" w16cid:durableId="663240118">
    <w:abstractNumId w:val="4"/>
  </w:num>
  <w:num w:numId="5" w16cid:durableId="931549090">
    <w:abstractNumId w:val="7"/>
  </w:num>
  <w:num w:numId="6" w16cid:durableId="662701484">
    <w:abstractNumId w:val="3"/>
  </w:num>
  <w:num w:numId="7" w16cid:durableId="1856722152">
    <w:abstractNumId w:val="2"/>
  </w:num>
  <w:num w:numId="8" w16cid:durableId="1458259644">
    <w:abstractNumId w:val="1"/>
  </w:num>
  <w:num w:numId="9" w16cid:durableId="281886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6EAE"/>
    <w:rsid w:val="009F171E"/>
    <w:rsid w:val="00AA1D8D"/>
    <w:rsid w:val="00AD550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13F14A30-0308-4470-9BC2-B4E23662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Hatty</cp:lastModifiedBy>
  <cp:revision>3</cp:revision>
  <dcterms:created xsi:type="dcterms:W3CDTF">2013-12-23T23:15:00Z</dcterms:created>
  <dcterms:modified xsi:type="dcterms:W3CDTF">2024-10-21T19:58:00Z</dcterms:modified>
  <cp:category/>
</cp:coreProperties>
</file>