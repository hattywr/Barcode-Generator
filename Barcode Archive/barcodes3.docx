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Serial Number: D9LLLYKO1LNA</w:t>
      </w:r>
    </w:p>
    <w:p>
      <w:r>
        <w:drawing>
          <wp:inline xmlns:a="http://schemas.openxmlformats.org/drawingml/2006/main" xmlns:pic="http://schemas.openxmlformats.org/drawingml/2006/picture">
            <wp:extent cx="1828800" cy="11278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9LLLYKO1LNA_bar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789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Serial Number: TOQG9O40LNXH</w:t>
      </w:r>
    </w:p>
    <w:p>
      <w:r>
        <w:drawing>
          <wp:inline xmlns:a="http://schemas.openxmlformats.org/drawingml/2006/main" xmlns:pic="http://schemas.openxmlformats.org/drawingml/2006/picture">
            <wp:extent cx="1828800" cy="112789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QG9O40LNXH_barcod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789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Serial Number: JFTS1FRYD5WL</w:t>
      </w:r>
    </w:p>
    <w:p>
      <w:r>
        <w:drawing>
          <wp:inline xmlns:a="http://schemas.openxmlformats.org/drawingml/2006/main" xmlns:pic="http://schemas.openxmlformats.org/drawingml/2006/picture">
            <wp:extent cx="1828800" cy="112789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FTS1FRYD5WL_barcod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789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Serial Number: FWS6US4JJ5IJ</w:t>
      </w:r>
    </w:p>
    <w:p>
      <w:r>
        <w:drawing>
          <wp:inline xmlns:a="http://schemas.openxmlformats.org/drawingml/2006/main" xmlns:pic="http://schemas.openxmlformats.org/drawingml/2006/picture">
            <wp:extent cx="1828800" cy="112789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WS6US4JJ5IJ_barcod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789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Serial Number: L697EBL0BJYR</w:t>
      </w:r>
    </w:p>
    <w:p>
      <w:r>
        <w:drawing>
          <wp:inline xmlns:a="http://schemas.openxmlformats.org/drawingml/2006/main" xmlns:pic="http://schemas.openxmlformats.org/drawingml/2006/picture">
            <wp:extent cx="1828800" cy="112789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697EBL0BJYR_barcod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789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Serial Number: 9HN4USCAPZAR</w:t>
      </w:r>
    </w:p>
    <w:p>
      <w:r>
        <w:drawing>
          <wp:inline xmlns:a="http://schemas.openxmlformats.org/drawingml/2006/main" xmlns:pic="http://schemas.openxmlformats.org/drawingml/2006/picture">
            <wp:extent cx="1828800" cy="112789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HN4USCAPZAR_barcod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789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