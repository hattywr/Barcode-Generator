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B204" w14:textId="77777777" w:rsidR="000B2F4F" w:rsidRDefault="00000000">
      <w:r>
        <w:t>Serial Number: IF4SM1ZN0NAG</w:t>
      </w:r>
    </w:p>
    <w:p w14:paraId="78A6FCC5" w14:textId="77777777" w:rsidR="000B2F4F" w:rsidRDefault="00000000">
      <w:r>
        <w:rPr>
          <w:noProof/>
        </w:rPr>
        <w:drawing>
          <wp:inline distT="0" distB="0" distL="0" distR="0" wp14:anchorId="0CE7315D" wp14:editId="1C5D7F79">
            <wp:extent cx="1828800" cy="1127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4SM1ZN0NAG_barcod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100C" w14:textId="77777777" w:rsidR="000B2F4F" w:rsidRDefault="000B2F4F"/>
    <w:p w14:paraId="50406736" w14:textId="77777777" w:rsidR="000B2F4F" w:rsidRDefault="00000000">
      <w:r>
        <w:t>Serial Number: KY7ES8D9PZ42</w:t>
      </w:r>
    </w:p>
    <w:p w14:paraId="51C46E10" w14:textId="77777777" w:rsidR="000B2F4F" w:rsidRDefault="00000000">
      <w:r>
        <w:rPr>
          <w:noProof/>
        </w:rPr>
        <w:drawing>
          <wp:inline distT="0" distB="0" distL="0" distR="0" wp14:anchorId="49F011C2" wp14:editId="19E62049">
            <wp:extent cx="1828800" cy="11278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7ES8D9PZ42_barc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47C8" w14:textId="77777777" w:rsidR="000B2F4F" w:rsidRDefault="000B2F4F"/>
    <w:p w14:paraId="0031BA0C" w14:textId="77777777" w:rsidR="000B2F4F" w:rsidRDefault="00000000">
      <w:r>
        <w:t>Serial Number: XZBWSVB6SAD7</w:t>
      </w:r>
    </w:p>
    <w:p w14:paraId="0EBB118A" w14:textId="77777777" w:rsidR="000B2F4F" w:rsidRDefault="00000000">
      <w:r>
        <w:rPr>
          <w:noProof/>
        </w:rPr>
        <w:drawing>
          <wp:inline distT="0" distB="0" distL="0" distR="0" wp14:anchorId="2C715E12" wp14:editId="1432B24E">
            <wp:extent cx="1828800" cy="11278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ZBWSVB6SAD7_ba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90EF" w14:textId="77777777" w:rsidR="000B2F4F" w:rsidRDefault="000B2F4F"/>
    <w:p w14:paraId="4670F2B4" w14:textId="77777777" w:rsidR="000B2F4F" w:rsidRDefault="00000000">
      <w:r>
        <w:t>Serial Number: 5EPIWD5PMID6</w:t>
      </w:r>
    </w:p>
    <w:p w14:paraId="761BB330" w14:textId="77777777" w:rsidR="000B2F4F" w:rsidRDefault="00000000">
      <w:r>
        <w:rPr>
          <w:noProof/>
        </w:rPr>
        <w:drawing>
          <wp:inline distT="0" distB="0" distL="0" distR="0" wp14:anchorId="77EF2509" wp14:editId="2C6CCE25">
            <wp:extent cx="1828800" cy="11278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EPIWD5PMID6_bar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2370" w14:textId="77777777" w:rsidR="000B2F4F" w:rsidRDefault="000B2F4F"/>
    <w:p w14:paraId="297A41DA" w14:textId="77777777" w:rsidR="000B2F4F" w:rsidRDefault="00000000">
      <w:r>
        <w:t>Serial Number: WNS033ISLYUO</w:t>
      </w:r>
    </w:p>
    <w:p w14:paraId="523D0A95" w14:textId="77777777" w:rsidR="000B2F4F" w:rsidRDefault="00000000">
      <w:r>
        <w:rPr>
          <w:noProof/>
        </w:rPr>
        <w:lastRenderedPageBreak/>
        <w:drawing>
          <wp:inline distT="0" distB="0" distL="0" distR="0" wp14:anchorId="652D2F4A" wp14:editId="117C1F86">
            <wp:extent cx="1828800" cy="11278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NS033ISLYUO_barco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CD6D" w14:textId="77777777" w:rsidR="000B2F4F" w:rsidRDefault="000B2F4F"/>
    <w:p w14:paraId="4794732A" w14:textId="77777777" w:rsidR="000B2F4F" w:rsidRDefault="00000000">
      <w:r>
        <w:t>Serial Number: ZUSV7O05AYX4</w:t>
      </w:r>
    </w:p>
    <w:p w14:paraId="2512DE50" w14:textId="77777777" w:rsidR="000B2F4F" w:rsidRDefault="00000000">
      <w:r>
        <w:rPr>
          <w:noProof/>
        </w:rPr>
        <w:drawing>
          <wp:inline distT="0" distB="0" distL="0" distR="0" wp14:anchorId="61D211E6" wp14:editId="53058390">
            <wp:extent cx="1828800" cy="11278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USV7O05AYX4_barcod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648C" w14:textId="77777777" w:rsidR="000B2F4F" w:rsidRDefault="000B2F4F"/>
    <w:p w14:paraId="4B09459F" w14:textId="77777777" w:rsidR="000B2F4F" w:rsidRDefault="00000000">
      <w:r>
        <w:t>Serial Number: 6BAEODZCSP1Y</w:t>
      </w:r>
    </w:p>
    <w:p w14:paraId="3DC0BAC8" w14:textId="77777777" w:rsidR="000B2F4F" w:rsidRDefault="00000000">
      <w:r>
        <w:rPr>
          <w:noProof/>
        </w:rPr>
        <w:drawing>
          <wp:inline distT="0" distB="0" distL="0" distR="0" wp14:anchorId="15951171" wp14:editId="12CAE5A2">
            <wp:extent cx="1828800" cy="11278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AEODZCSP1Y_barcod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5237" w14:textId="77777777" w:rsidR="000B2F4F" w:rsidRDefault="000B2F4F"/>
    <w:p w14:paraId="5DC0CD5D" w14:textId="77777777" w:rsidR="000B2F4F" w:rsidRDefault="00000000">
      <w:r>
        <w:t>Serial Number: NHI5VXNVP2WY</w:t>
      </w:r>
    </w:p>
    <w:p w14:paraId="48934A44" w14:textId="77777777" w:rsidR="000B2F4F" w:rsidRDefault="00000000">
      <w:r>
        <w:rPr>
          <w:noProof/>
        </w:rPr>
        <w:drawing>
          <wp:inline distT="0" distB="0" distL="0" distR="0" wp14:anchorId="0CD83991" wp14:editId="5E252E9D">
            <wp:extent cx="1828800" cy="11278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I5VXNVP2WY_barcod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F89B" w14:textId="77777777" w:rsidR="000B2F4F" w:rsidRDefault="000B2F4F"/>
    <w:p w14:paraId="4F122D59" w14:textId="77777777" w:rsidR="000B2F4F" w:rsidRDefault="00000000">
      <w:r>
        <w:t>Serial Number: D577O3CHOJD1</w:t>
      </w:r>
    </w:p>
    <w:p w14:paraId="07627D69" w14:textId="77777777" w:rsidR="000B2F4F" w:rsidRDefault="00000000">
      <w:r>
        <w:rPr>
          <w:noProof/>
        </w:rPr>
        <w:lastRenderedPageBreak/>
        <w:drawing>
          <wp:inline distT="0" distB="0" distL="0" distR="0" wp14:anchorId="537A2D0D" wp14:editId="111F3AC5">
            <wp:extent cx="1828800" cy="11278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77O3CHOJD1_barcod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E2F5" w14:textId="77777777" w:rsidR="000B2F4F" w:rsidRDefault="000B2F4F"/>
    <w:p w14:paraId="741CCB95" w14:textId="77777777" w:rsidR="000B2F4F" w:rsidRDefault="00000000">
      <w:r>
        <w:t>Serial Number: PQOIQLF14X79</w:t>
      </w:r>
    </w:p>
    <w:p w14:paraId="0FBB19A1" w14:textId="77777777" w:rsidR="000B2F4F" w:rsidRDefault="00000000">
      <w:r>
        <w:rPr>
          <w:noProof/>
        </w:rPr>
        <w:drawing>
          <wp:inline distT="0" distB="0" distL="0" distR="0" wp14:anchorId="761E5262" wp14:editId="044B69FF">
            <wp:extent cx="1828800" cy="11278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QOIQLF14X79_barcod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EAC4" w14:textId="77777777" w:rsidR="000B2F4F" w:rsidRDefault="000B2F4F"/>
    <w:p w14:paraId="11851A4D" w14:textId="77777777" w:rsidR="000B2F4F" w:rsidRDefault="00000000">
      <w:r>
        <w:t>Serial Number: 5Y61AFGPR4W0</w:t>
      </w:r>
    </w:p>
    <w:p w14:paraId="3A4EBF2F" w14:textId="77777777" w:rsidR="000B2F4F" w:rsidRDefault="00000000">
      <w:r>
        <w:rPr>
          <w:noProof/>
        </w:rPr>
        <w:drawing>
          <wp:inline distT="0" distB="0" distL="0" distR="0" wp14:anchorId="5C2E20CB" wp14:editId="70ACFEAF">
            <wp:extent cx="1828800" cy="11278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Y61AFGPR4W0_barcod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454A" w14:textId="77777777" w:rsidR="000B2F4F" w:rsidRDefault="000B2F4F"/>
    <w:p w14:paraId="50B41235" w14:textId="77777777" w:rsidR="000B2F4F" w:rsidRDefault="00000000">
      <w:r>
        <w:t>Serial Number: 8Y85EWVMJ22K</w:t>
      </w:r>
    </w:p>
    <w:p w14:paraId="272B4B81" w14:textId="77777777" w:rsidR="000B2F4F" w:rsidRDefault="00000000">
      <w:r>
        <w:rPr>
          <w:noProof/>
        </w:rPr>
        <w:drawing>
          <wp:inline distT="0" distB="0" distL="0" distR="0" wp14:anchorId="37B371D7" wp14:editId="7A231F17">
            <wp:extent cx="1828800" cy="11278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Y85EWVMJ22K_barcod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5BF2" w14:textId="77777777" w:rsidR="000B2F4F" w:rsidRDefault="000B2F4F"/>
    <w:p w14:paraId="666022B6" w14:textId="77777777" w:rsidR="000B2F4F" w:rsidRDefault="00000000">
      <w:r>
        <w:t>Serial Number: 81YE7UJIL0D9</w:t>
      </w:r>
    </w:p>
    <w:p w14:paraId="11208B1E" w14:textId="77777777" w:rsidR="000B2F4F" w:rsidRDefault="00000000">
      <w:r>
        <w:rPr>
          <w:noProof/>
        </w:rPr>
        <w:lastRenderedPageBreak/>
        <w:drawing>
          <wp:inline distT="0" distB="0" distL="0" distR="0" wp14:anchorId="306CBB54" wp14:editId="565B56A9">
            <wp:extent cx="1828800" cy="11278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YE7UJIL0D9_barcod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C010" w14:textId="77777777" w:rsidR="000B2F4F" w:rsidRDefault="000B2F4F"/>
    <w:p w14:paraId="2E25E833" w14:textId="77777777" w:rsidR="000B2F4F" w:rsidRDefault="00000000">
      <w:r>
        <w:t>Serial Number: UOOMWSU0BOXA</w:t>
      </w:r>
    </w:p>
    <w:p w14:paraId="7F49C3D1" w14:textId="77777777" w:rsidR="000B2F4F" w:rsidRDefault="00000000">
      <w:r>
        <w:rPr>
          <w:noProof/>
        </w:rPr>
        <w:drawing>
          <wp:inline distT="0" distB="0" distL="0" distR="0" wp14:anchorId="091886BC" wp14:editId="0CF59F02">
            <wp:extent cx="1828800" cy="11278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OMWSU0BOXA_barcod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1A38" w14:textId="77777777" w:rsidR="000B2F4F" w:rsidRDefault="000B2F4F"/>
    <w:p w14:paraId="6EFCA265" w14:textId="77777777" w:rsidR="000B2F4F" w:rsidRDefault="00000000">
      <w:r>
        <w:t>Serial Number: W24ZQN5WJJX3</w:t>
      </w:r>
    </w:p>
    <w:p w14:paraId="6CEEE48A" w14:textId="77777777" w:rsidR="000B2F4F" w:rsidRDefault="00000000">
      <w:r>
        <w:rPr>
          <w:noProof/>
        </w:rPr>
        <w:drawing>
          <wp:inline distT="0" distB="0" distL="0" distR="0" wp14:anchorId="45E1D8DB" wp14:editId="04492E31">
            <wp:extent cx="1828800" cy="11278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24ZQN5WJJX3_barcod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790C" w14:textId="77777777" w:rsidR="000B2F4F" w:rsidRDefault="000B2F4F"/>
    <w:p w14:paraId="76AA7F06" w14:textId="77777777" w:rsidR="000B2F4F" w:rsidRDefault="00000000">
      <w:r>
        <w:t>Serial Number: R8AX3OJHHP60</w:t>
      </w:r>
    </w:p>
    <w:p w14:paraId="05D7F5D4" w14:textId="77777777" w:rsidR="000B2F4F" w:rsidRDefault="00000000">
      <w:r>
        <w:rPr>
          <w:noProof/>
        </w:rPr>
        <w:drawing>
          <wp:inline distT="0" distB="0" distL="0" distR="0" wp14:anchorId="067DBF1C" wp14:editId="21193638">
            <wp:extent cx="1828800" cy="11278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8AX3OJHHP60_barcod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882D" w14:textId="77777777" w:rsidR="000B2F4F" w:rsidRDefault="000B2F4F"/>
    <w:sectPr w:rsidR="000B2F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3835343">
    <w:abstractNumId w:val="8"/>
  </w:num>
  <w:num w:numId="2" w16cid:durableId="484904904">
    <w:abstractNumId w:val="6"/>
  </w:num>
  <w:num w:numId="3" w16cid:durableId="1853059387">
    <w:abstractNumId w:val="5"/>
  </w:num>
  <w:num w:numId="4" w16cid:durableId="1923368261">
    <w:abstractNumId w:val="4"/>
  </w:num>
  <w:num w:numId="5" w16cid:durableId="1702707564">
    <w:abstractNumId w:val="7"/>
  </w:num>
  <w:num w:numId="6" w16cid:durableId="176507818">
    <w:abstractNumId w:val="3"/>
  </w:num>
  <w:num w:numId="7" w16cid:durableId="378474340">
    <w:abstractNumId w:val="2"/>
  </w:num>
  <w:num w:numId="8" w16cid:durableId="707609303">
    <w:abstractNumId w:val="1"/>
  </w:num>
  <w:num w:numId="9" w16cid:durableId="1357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F4F"/>
    <w:rsid w:val="0015074B"/>
    <w:rsid w:val="0029639D"/>
    <w:rsid w:val="00326F90"/>
    <w:rsid w:val="00541D28"/>
    <w:rsid w:val="00843D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30"/>
  <w15:docId w15:val="{0B747279-0D8D-4FAE-AEE2-BE16FE4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Hatty</cp:lastModifiedBy>
  <cp:revision>3</cp:revision>
  <dcterms:created xsi:type="dcterms:W3CDTF">2013-12-23T23:15:00Z</dcterms:created>
  <dcterms:modified xsi:type="dcterms:W3CDTF">2024-10-21T20:00:00Z</dcterms:modified>
  <cp:category/>
</cp:coreProperties>
</file>